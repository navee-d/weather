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Desktop Application Development Using Python Tkinter</w:t>
      </w:r>
    </w:p>
    <w:p>
      <w:r>
        <w:br/>
        <w:t>NAW/IT/2022/F/085 - [Your Name]</w:t>
        <w:br/>
        <w:t>Department of Information Technology</w:t>
        <w:br/>
        <w:t>Advanced Technological Institute</w:t>
        <w:br/>
        <w:t>February 2024</w:t>
        <w:br/>
      </w:r>
    </w:p>
    <w:p>
      <w:pPr>
        <w:pStyle w:val="Heading2"/>
      </w:pPr>
      <w:r>
        <w:t>Acknowledgements</w:t>
      </w:r>
    </w:p>
    <w:p>
      <w:r>
        <w:br/>
        <w:t xml:space="preserve">To become a professional in the Information Technology industry, this project serves as a foundational experience. </w:t>
        <w:br/>
        <w:t xml:space="preserve">It helps improve practical skills in coding, designing, testing, innovative thinking, research, and reporting, </w:t>
        <w:br/>
        <w:t xml:space="preserve">while also enhancing soft skills. I would like to express my gratitude to everyone who supported me during this journey. </w:t>
        <w:br/>
        <w:t xml:space="preserve">Special thanks to my supervisor, Mr. [Supervisor's Name], for their invaluable guidance and encouragement throughout the project. </w:t>
        <w:br/>
        <w:t xml:space="preserve">Additionally, I am thankful to my institute, SLIATE, and the academic and non-academic staff who contributed to my success. </w:t>
        <w:br/>
        <w:t>My heartfelt thanks also go to my friends and family for their unwavering support and encouragement.</w:t>
        <w:br/>
      </w:r>
    </w:p>
    <w:p>
      <w:pPr>
        <w:pStyle w:val="Heading2"/>
      </w:pPr>
      <w:r>
        <w:t>Contents</w:t>
      </w:r>
    </w:p>
    <w:p>
      <w:r>
        <w:br/>
        <w:t>Page</w:t>
        <w:br/>
        <w:br/>
        <w:t>Chapter 1 - Introduction</w:t>
        <w:tab/>
        <w:tab/>
        <w:tab/>
        <w:t>05</w:t>
        <w:br/>
        <w:t xml:space="preserve">    1.1 Introduction</w:t>
        <w:br/>
        <w:t xml:space="preserve">    1.2 Motivation</w:t>
        <w:br/>
        <w:t xml:space="preserve">    1.3 Aim</w:t>
        <w:br/>
        <w:br/>
        <w:t>Chapter 2 - Technology Adapted</w:t>
        <w:tab/>
        <w:tab/>
        <w:t>06</w:t>
        <w:br/>
        <w:t xml:space="preserve">    2.1 Introduction</w:t>
        <w:br/>
        <w:t xml:space="preserve">    2.2 Resource Requirements</w:t>
        <w:br/>
        <w:br/>
        <w:t>Chapter 3 - Design</w:t>
        <w:tab/>
        <w:tab/>
        <w:tab/>
        <w:tab/>
        <w:t>08</w:t>
        <w:br/>
        <w:br/>
        <w:t>Chapter 4 - Conclusion &amp; Further Works</w:t>
        <w:tab/>
        <w:t>11</w:t>
        <w:br/>
        <w:br/>
        <w:t>Chapter 5 - References</w:t>
        <w:tab/>
        <w:tab/>
        <w:tab/>
        <w:t>12</w:t>
        <w:br/>
        <w:br/>
        <w:t>Chapter 6 - Appendices</w:t>
        <w:tab/>
        <w:tab/>
        <w:tab/>
        <w:t>13</w:t>
        <w:br/>
      </w:r>
    </w:p>
    <w:p>
      <w:pPr>
        <w:pStyle w:val="Heading2"/>
      </w:pPr>
      <w:r>
        <w:t>Chapter 1: Introduction</w:t>
      </w:r>
    </w:p>
    <w:p>
      <w:pPr>
        <w:pStyle w:val="Heading3"/>
      </w:pPr>
      <w:r>
        <w:t>1.1 Introduction</w:t>
      </w:r>
    </w:p>
    <w:p>
      <w:r>
        <w:t xml:space="preserve">This project focuses on developing a desktop application using Python's Tkinter library. </w:t>
        <w:br/>
        <w:t>The application aims to provide users with [specific functionality], streamlining [specific task or objective].</w:t>
      </w:r>
    </w:p>
    <w:p>
      <w:pPr>
        <w:pStyle w:val="Heading3"/>
      </w:pPr>
      <w:r>
        <w:t>1.2 Motivation</w:t>
      </w:r>
    </w:p>
    <w:p>
      <w:r>
        <w:t xml:space="preserve">The primary motivation for this project is to enhance user interaction through a desktop interface. </w:t>
        <w:br/>
        <w:t>Python's Tkinter allows for rapid development of user-friendly applications, enabling users to [key benefit].</w:t>
      </w:r>
    </w:p>
    <w:p>
      <w:pPr>
        <w:pStyle w:val="Heading3"/>
      </w:pPr>
      <w:r>
        <w:t>1.3 Aim</w:t>
      </w:r>
    </w:p>
    <w:p>
      <w:r>
        <w:t xml:space="preserve">The aim of this project is to create a robust and functional desktop application, </w:t>
        <w:br/>
        <w:t>leveraging Python Tkinter for GUI development and SQLite for database management.</w:t>
      </w:r>
    </w:p>
    <w:p>
      <w:pPr>
        <w:pStyle w:val="Heading2"/>
      </w:pPr>
      <w:r>
        <w:t>Chapter 2: Technology Adapted</w:t>
      </w:r>
    </w:p>
    <w:p>
      <w:pPr>
        <w:pStyle w:val="Heading3"/>
      </w:pPr>
      <w:r>
        <w:t>2.1 Introduction</w:t>
      </w:r>
    </w:p>
    <w:p>
      <w:r>
        <w:t xml:space="preserve">This project utilizes Python for backend development and Tkinter for GUI implementation. </w:t>
        <w:br/>
        <w:t>SQLite is employed for efficient data storage and retrieval.</w:t>
      </w:r>
    </w:p>
    <w:p>
      <w:pPr>
        <w:pStyle w:val="Heading3"/>
      </w:pPr>
      <w:r>
        <w:t>2.2 Resource Requirements</w:t>
      </w:r>
    </w:p>
    <w:p>
      <w:r>
        <w:t>Software:</w:t>
        <w:br/>
        <w:br/>
        <w:t>- Python 3.10</w:t>
        <w:br/>
        <w:br/>
        <w:t>- Tkinter</w:t>
        <w:br/>
        <w:br/>
        <w:t>- SQLite</w:t>
        <w:br/>
        <w:br/>
        <w:t>- IDE: Visual Studio Code</w:t>
        <w:br/>
        <w:br/>
        <w:br/>
        <w:t>Hardware:</w:t>
        <w:br/>
        <w:br/>
        <w:t>- Laptop with 8GB RAM</w:t>
        <w:br/>
        <w:br/>
        <w:t>- Intel Core i5 Processor</w:t>
        <w:br/>
        <w:br/>
        <w:t>- Windows 10 OS</w:t>
      </w:r>
    </w:p>
    <w:p>
      <w:pPr>
        <w:pStyle w:val="Heading2"/>
      </w:pPr>
      <w:r>
        <w:t>Chapter 3: Design</w:t>
      </w:r>
    </w:p>
    <w:p>
      <w:r>
        <w:t xml:space="preserve">The design process included the development of an intuitive user interface and integration of backend functionalities. </w:t>
        <w:br/>
        <w:t>The application features:</w:t>
        <w:br/>
        <w:br/>
        <w:t>1. A main window with navigation options.</w:t>
        <w:br/>
        <w:br/>
        <w:t>2. Buttons to execute key functions.</w:t>
        <w:br/>
        <w:br/>
        <w:t>3. A database for CRUD operations.</w:t>
        <w:br/>
        <w:br/>
        <w:t>4. Error handling and input validation mechanisms.</w:t>
      </w:r>
    </w:p>
    <w:p>
      <w:pPr>
        <w:pStyle w:val="Heading2"/>
      </w:pPr>
      <w:r>
        <w:t>Chapter 4: Conclusion &amp; Further Works</w:t>
      </w:r>
    </w:p>
    <w:p>
      <w:r>
        <w:t xml:space="preserve">The project successfully achieves its objectives, showcasing the flexibility and power of Python Tkinter for desktop applications. </w:t>
        <w:br/>
        <w:t>Future work could include enhancements such as:</w:t>
        <w:br/>
        <w:br/>
        <w:t>1. Multi-language support.</w:t>
        <w:br/>
        <w:br/>
        <w:t>2. Advanced data visualization features.</w:t>
        <w:br/>
        <w:br/>
        <w:t>3. Cloud-based database integration.</w:t>
      </w:r>
    </w:p>
    <w:p>
      <w:pPr>
        <w:pStyle w:val="Heading2"/>
      </w:pPr>
      <w:r>
        <w:t>Chapter 5: References</w:t>
      </w:r>
    </w:p>
    <w:p>
      <w:r>
        <w:br/>
        <w:t>1. Tkinter Documentation - https://docs.python.org/3/library/tkinter.html</w:t>
        <w:br/>
        <w:t>2. SQLite Documentation - https://www.sqlite.org/docs.html</w:t>
        <w:br/>
        <w:t>3. Python Official Documentation - https://docs.python.org</w:t>
        <w:br/>
      </w:r>
    </w:p>
    <w:p>
      <w:pPr>
        <w:pStyle w:val="Heading2"/>
      </w:pPr>
      <w:r>
        <w:t>Chapter 6: Appendices</w:t>
      </w:r>
    </w:p>
    <w:p>
      <w:pPr>
        <w:pStyle w:val="Heading3"/>
      </w:pPr>
      <w:r>
        <w:t>6.1 Source Code</w:t>
      </w:r>
    </w:p>
    <w:p>
      <w:r>
        <w:br/>
        <w:t>import tkinter as tk</w:t>
        <w:br/>
        <w:t>from tkinter import messagebox</w:t>
        <w:br/>
        <w:br/>
        <w:t>root = tk.Tk()</w:t>
        <w:br/>
        <w:t>root.title("Desktop App")</w:t>
        <w:br/>
        <w:t>root.geometry("400x300")</w:t>
        <w:br/>
        <w:br/>
        <w:t>def on_click():</w:t>
        <w:br/>
        <w:t xml:space="preserve">    messagebox.showinfo("Info", "Button Clicked!")</w:t>
        <w:br/>
        <w:br/>
        <w:t>btn = tk.Button(root, text="Click Me", command=on_click)</w:t>
        <w:br/>
        <w:t>btn.pack(pady=20)</w:t>
        <w:br/>
        <w:br/>
        <w:t>root.mainloop()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